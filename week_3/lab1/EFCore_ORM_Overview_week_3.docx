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Understanding ORM and Entity Framework Core</w:t>
      </w:r>
    </w:p>
    <w:p>
      <w:pPr>
        <w:pStyle w:val="Heading1"/>
      </w:pPr>
      <w:r>
        <w:t>1. What is ORM?</w:t>
      </w:r>
    </w:p>
    <w:p>
      <w:r>
        <w:t>Object-Relational Mapping (ORM) is a technique that allows you to interact with a relational database using object-oriented programming languages like C#. In ORM:</w:t>
        <w:br/>
        <w:br/>
        <w:t>- Each C# class (e.g., Product, Category) maps to a database table.</w:t>
        <w:br/>
        <w:t>- Each object instance (e.g., a specific product) maps to a row in that table.</w:t>
        <w:br/>
        <w:t>- Each property in the class (e.g., Name, Price) maps to a column in the table.</w:t>
        <w:br/>
        <w:br/>
        <w:t>How it works:</w:t>
        <w:br/>
        <w:t>- You define your domain model as C# classes.</w:t>
        <w:br/>
        <w:t>- The ORM framework (like Entity Framework Core) automatically handles the translation between these classes and the underlying SQL tables.</w:t>
        <w:br/>
        <w:t>- You perform CRUD (Create, Read, Update, Delete) operations on objects, and the ORM generates the necessary SQL behind the scenes.</w:t>
        <w:br/>
        <w:br/>
        <w:t>Benefits:</w:t>
        <w:br/>
        <w:t>- Productivity: Developers can focus on business logic rather than SQL queries and database schema management.</w:t>
        <w:br/>
        <w:t>- Maintainability: Changes to the data model are managed in one place (the C# code), making refactoring and updates easier.</w:t>
        <w:br/>
        <w:t>- Abstraction: You don’t need to write repetitive SQL; the ORM handles query generation and data mapping for you.</w:t>
        <w:br/>
      </w:r>
    </w:p>
    <w:p>
      <w:pPr>
        <w:pStyle w:val="Heading1"/>
      </w:pPr>
      <w:r>
        <w:t>2. EF Core vs. Entity Framework (EF6)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Feature/Aspect</w:t>
            </w:r>
          </w:p>
        </w:tc>
        <w:tc>
          <w:tcPr>
            <w:tcW w:type="dxa" w:w="2880"/>
          </w:tcPr>
          <w:p>
            <w:r>
              <w:t>EF Core</w:t>
            </w:r>
          </w:p>
        </w:tc>
        <w:tc>
          <w:tcPr>
            <w:tcW w:type="dxa" w:w="2880"/>
          </w:tcPr>
          <w:p>
            <w:r>
              <w:t>EF Framework (EF6)</w:t>
            </w:r>
          </w:p>
        </w:tc>
      </w:tr>
      <w:tr>
        <w:tc>
          <w:tcPr>
            <w:tcW w:type="dxa" w:w="2880"/>
          </w:tcPr>
          <w:p>
            <w:r>
              <w:t>Platform</w:t>
            </w:r>
          </w:p>
        </w:tc>
        <w:tc>
          <w:tcPr>
            <w:tcW w:type="dxa" w:w="2880"/>
          </w:tcPr>
          <w:p>
            <w:r>
              <w:t>Cross-platform (.NET Core, .NET 5/6/7/8, Windows, Linux, macOS)</w:t>
            </w:r>
          </w:p>
        </w:tc>
        <w:tc>
          <w:tcPr>
            <w:tcW w:type="dxa" w:w="2880"/>
          </w:tcPr>
          <w:p>
            <w:r>
              <w:t>Windows-only (.NET Framework)</w:t>
            </w:r>
          </w:p>
        </w:tc>
      </w:tr>
      <w:tr>
        <w:tc>
          <w:tcPr>
            <w:tcW w:type="dxa" w:w="2880"/>
          </w:tcPr>
          <w:p>
            <w:r>
              <w:t>Lightweight/Modular</w:t>
            </w:r>
          </w:p>
        </w:tc>
        <w:tc>
          <w:tcPr>
            <w:tcW w:type="dxa" w:w="2880"/>
          </w:tcPr>
          <w:p>
            <w:r>
              <w:t>Yes, rearchitected for modularity and extensibility</w:t>
            </w:r>
          </w:p>
        </w:tc>
        <w:tc>
          <w:tcPr>
            <w:tcW w:type="dxa" w:w="2880"/>
          </w:tcPr>
          <w:p>
            <w:r>
              <w:t>No, monolithic</w:t>
            </w:r>
          </w:p>
        </w:tc>
      </w:tr>
      <w:tr>
        <w:tc>
          <w:tcPr>
            <w:tcW w:type="dxa" w:w="2880"/>
          </w:tcPr>
          <w:p>
            <w:r>
              <w:t>Modern Features</w:t>
            </w:r>
          </w:p>
        </w:tc>
        <w:tc>
          <w:tcPr>
            <w:tcW w:type="dxa" w:w="2880"/>
          </w:tcPr>
          <w:p>
            <w:r>
              <w:t>Supports LINQ, async queries, compiled queries, NoSQL (some)</w:t>
            </w:r>
          </w:p>
        </w:tc>
        <w:tc>
          <w:tcPr>
            <w:tcW w:type="dxa" w:w="2880"/>
          </w:tcPr>
          <w:p>
            <w:r>
              <w:t>Limited LINQ, less async support</w:t>
            </w:r>
          </w:p>
        </w:tc>
      </w:tr>
      <w:tr>
        <w:tc>
          <w:tcPr>
            <w:tcW w:type="dxa" w:w="2880"/>
          </w:tcPr>
          <w:p>
            <w:r>
              <w:t>Maturity</w:t>
            </w:r>
          </w:p>
        </w:tc>
        <w:tc>
          <w:tcPr>
            <w:tcW w:type="dxa" w:w="2880"/>
          </w:tcPr>
          <w:p>
            <w:r>
              <w:t>Newer, evolving rapidly</w:t>
            </w:r>
          </w:p>
        </w:tc>
        <w:tc>
          <w:tcPr>
            <w:tcW w:type="dxa" w:w="2880"/>
          </w:tcPr>
          <w:p>
            <w:r>
              <w:t>More mature, stable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Improved, optimized for speed and resource usage</w:t>
            </w:r>
          </w:p>
        </w:tc>
        <w:tc>
          <w:tcPr>
            <w:tcW w:type="dxa" w:w="2880"/>
          </w:tcPr>
          <w:p>
            <w:r>
              <w:t>Slower in some scenarios</w:t>
            </w:r>
          </w:p>
        </w:tc>
      </w:tr>
      <w:tr>
        <w:tc>
          <w:tcPr>
            <w:tcW w:type="dxa" w:w="2880"/>
          </w:tcPr>
          <w:p>
            <w:r>
              <w:t>Recommended For</w:t>
            </w:r>
          </w:p>
        </w:tc>
        <w:tc>
          <w:tcPr>
            <w:tcW w:type="dxa" w:w="2880"/>
          </w:tcPr>
          <w:p>
            <w:r>
              <w:t>New .NET applications (.NET 5+)</w:t>
            </w:r>
          </w:p>
        </w:tc>
        <w:tc>
          <w:tcPr>
            <w:tcW w:type="dxa" w:w="2880"/>
          </w:tcPr>
          <w:p>
            <w:r>
              <w:t>Legacy .NET Framework apps</w:t>
            </w:r>
          </w:p>
        </w:tc>
      </w:tr>
    </w:tbl>
    <w:p>
      <w:r>
        <w:br/>
        <w:t>EF Core is the modern, cross-platform ORM for .NET, designed for flexibility and performance.</w:t>
        <w:br/>
        <w:br/>
        <w:t>EF6 is the older, Windows-only ORM, more mature but less flexible and not recommended for new projects.</w:t>
        <w:br/>
      </w:r>
    </w:p>
    <w:p>
      <w:pPr>
        <w:pStyle w:val="Heading1"/>
      </w:pPr>
      <w:r>
        <w:t>3. EF Core 8.0 Features</w:t>
      </w:r>
    </w:p>
    <w:p>
      <w:r>
        <w:t>EF Core 8.0 introduces several enhancements:</w:t>
        <w:br/>
        <w:br/>
        <w:t>- JSON Column Mapping: Map C# complex types or collections directly into JSON columns in SQL Server and SQLite, enabling more flexible data structures within a relational database.</w:t>
        <w:br/>
        <w:t>- Compiled Models &amp; Performance: Faster query execution, optimized connection pooling, improved lazy loading, and better change tracking for large models.</w:t>
        <w:br/>
        <w:t>- Bulk Operations: Native support for ExecuteUpdate() and ExecuteDelete() allows efficient bulk updates and deletes directly in the database, improving performance for large data sets.</w:t>
        <w:br/>
        <w:t>- Interceptors: Enhanced ability to intercept and customize database operations, useful for logging, auditing, or custom behaviors.</w:t>
        <w:br/>
        <w:t>- Other Improvements: Enhanced LINQ support, better schema handling, and breaking changes for improved consistency and clarity.</w:t>
        <w:br/>
      </w:r>
    </w:p>
    <w:p>
      <w:pPr>
        <w:pStyle w:val="Heading1"/>
      </w:pPr>
      <w:r>
        <w:t>4. Create a .NET Console App</w:t>
      </w:r>
    </w:p>
    <w:p>
      <w:r>
        <w:t>Step-by-step:</w:t>
        <w:br/>
        <w:br/>
        <w:t>Create a new console project:</w:t>
        <w:br/>
        <w:br/>
        <w:t>```</w:t>
        <w:br/>
        <w:t>dotnet new console -n RetailInventory</w:t>
        <w:br/>
        <w:t>cd RetailInventory</w:t>
        <w:br/>
        <w:t>```</w:t>
        <w:br/>
        <w:br/>
        <w:t>This creates a new folder and initializes a .NET console application in it.</w:t>
        <w:br/>
      </w:r>
    </w:p>
    <w:p>
      <w:pPr>
        <w:pStyle w:val="Heading1"/>
      </w:pPr>
      <w:r>
        <w:t>5. Install EF Core Packages</w:t>
      </w:r>
    </w:p>
    <w:p>
      <w:r>
        <w:t>You need to add EF Core packages to your project to use it with SQL Server and to enable design-time features like migrations.</w:t>
        <w:br/>
        <w:br/>
        <w:t>Install the SQL Server provider:</w:t>
        <w:br/>
        <w:br/>
        <w:t>```</w:t>
        <w:br/>
        <w:t>dotnet add package Microsoft.EntityFrameworkCore.SqlServer</w:t>
        <w:br/>
        <w:t>```</w:t>
        <w:br/>
        <w:br/>
        <w:t>Install the Design package:</w:t>
        <w:br/>
        <w:br/>
        <w:t>```</w:t>
        <w:br/>
        <w:t>dotnet add package Microsoft.EntityFrameworkCore.Design</w:t>
        <w:br/>
        <w:t>```</w:t>
        <w:br/>
        <w:br/>
        <w:t>Why these packages?</w:t>
        <w:br/>
        <w:br/>
        <w:t>- Microsoft.EntityFrameworkCore.SqlServer enables EF Core to connect to SQL Server, execute queries, and manage schema.</w:t>
        <w:br/>
        <w:t>- Microsoft.EntityFrameworkCore.Design provides tools for database migrations, reverse engineering, and other design-time activities (like dotnet ef CLI commands).</w:t>
        <w:br/>
      </w:r>
    </w:p>
    <w:p>
      <w:pPr>
        <w:pStyle w:val="Heading1"/>
      </w:pPr>
      <w:r>
        <w:t>Summary of Steps in Context:</w:t>
      </w:r>
    </w:p>
    <w:p>
      <w:r>
        <w:br/>
        <w:t>- Understand ORM: ORM maps C# classes to database tables, making data access easier and code more maintainable.</w:t>
        <w:br/>
        <w:t>- EF Core vs EF6: EF Core is modern, cross-platform, and feature-rich; EF6 is older and Windows-only.</w:t>
        <w:br/>
        <w:t>- EF Core 8.0 Features: JSON mapping, bulk operations, interceptors, and major performance improvements.</w:t>
        <w:br/>
        <w:t>- Create Console App: Use dotnet new console to scaffold your project.</w:t>
        <w:br/>
        <w:t>- Install Packages: Use dotnet add package to install EF Core for SQL Server and the design-time tools.</w:t>
        <w:br/>
      </w:r>
    </w:p>
    <w:p>
      <w:r>
        <w:br/>
        <w:t>Submitted by: Subhodeep Mukherjee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